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7180D128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2F50B7B7" w14:textId="77777777" w:rsidR="009C6D96" w:rsidRDefault="009C6D96">
            <w:pPr>
              <w:rPr>
                <w:b/>
                <w:sz w:val="24"/>
              </w:rPr>
            </w:pPr>
          </w:p>
          <w:p w14:paraId="705DD8FA" w14:textId="535FBBE3" w:rsidR="00687D98" w:rsidRPr="00687D98" w:rsidRDefault="00687D98" w:rsidP="00687D98">
            <w:pPr>
              <w:pStyle w:val="Title"/>
              <w:rPr>
                <w:b/>
                <w:bCs/>
              </w:rPr>
            </w:pPr>
            <w:r w:rsidRPr="00687D98">
              <w:rPr>
                <w:b/>
                <w:bCs/>
              </w:rPr>
              <w:t>Instagram Spam detection: Techniques and challenges</w:t>
            </w:r>
          </w:p>
          <w:p w14:paraId="27CCA255" w14:textId="77777777" w:rsidR="00687D98" w:rsidRDefault="00687D98" w:rsidP="00687D98">
            <w:pPr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6"/>
                <w:szCs w:val="36"/>
              </w:rPr>
              <w:t>BY :</w:t>
            </w:r>
            <w:proofErr w:type="gramEnd"/>
            <w:r>
              <w:rPr>
                <w:b/>
                <w:bCs/>
                <w:sz w:val="36"/>
                <w:szCs w:val="36"/>
              </w:rPr>
              <w:t xml:space="preserve"> K S AVINASHRAJ</w:t>
            </w:r>
          </w:p>
          <w:p w14:paraId="01F25D80" w14:textId="1AE3BE1F" w:rsidR="00687D98" w:rsidRDefault="00687D98" w:rsidP="00687D98">
            <w:pPr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6"/>
                <w:szCs w:val="36"/>
              </w:rPr>
              <w:t>REFERENCE :</w:t>
            </w:r>
            <w:proofErr w:type="gramEnd"/>
            <w:r>
              <w:rPr>
                <w:b/>
                <w:bCs/>
                <w:sz w:val="36"/>
                <w:szCs w:val="36"/>
              </w:rPr>
              <w:t xml:space="preserve"> Githu</w:t>
            </w:r>
            <w:proofErr w:type="spellStart"/>
            <w:r>
              <w:rPr>
                <w:b/>
                <w:bCs/>
                <w:sz w:val="36"/>
                <w:szCs w:val="36"/>
              </w:rPr>
              <w:t>b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- </w:t>
            </w:r>
            <w:hyperlink r:id="rId6" w:history="1">
              <w:r w:rsidRPr="00300630">
                <w:rPr>
                  <w:rStyle w:val="Hyperlink"/>
                  <w:b/>
                  <w:bCs/>
                  <w:sz w:val="36"/>
                  <w:szCs w:val="36"/>
                </w:rPr>
                <w:t>https://github.com/avinashrajselvam</w:t>
              </w:r>
            </w:hyperlink>
          </w:p>
          <w:p w14:paraId="616B1A6F" w14:textId="415AFAE8" w:rsidR="00687D98" w:rsidRDefault="00687D98" w:rsidP="00687D98">
            <w:pPr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6"/>
                <w:szCs w:val="36"/>
              </w:rPr>
              <w:t>CONTACT :</w:t>
            </w:r>
            <w:proofErr w:type="gramEnd"/>
            <w:r>
              <w:rPr>
                <w:b/>
                <w:bCs/>
                <w:sz w:val="36"/>
                <w:szCs w:val="36"/>
              </w:rPr>
              <w:t xml:space="preserve"> Email – </w:t>
            </w:r>
            <w:hyperlink r:id="rId7" w:history="1">
              <w:r w:rsidRPr="00300630">
                <w:rPr>
                  <w:rStyle w:val="Hyperlink"/>
                  <w:b/>
                  <w:bCs/>
                  <w:sz w:val="36"/>
                  <w:szCs w:val="36"/>
                </w:rPr>
                <w:t>avinashgithub0707@gmail.com</w:t>
              </w:r>
            </w:hyperlink>
          </w:p>
          <w:p w14:paraId="03E489A2" w14:textId="56170580" w:rsidR="00687D98" w:rsidRPr="00687D98" w:rsidRDefault="00687D98" w:rsidP="00687D98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75E4EC68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56592893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6A4E3BCD" w14:textId="77777777" w:rsidR="009C6D96" w:rsidRDefault="00000000">
            <w:r>
              <w:rPr>
                <w:b/>
                <w:sz w:val="24"/>
              </w:rPr>
              <w:t xml:space="preserve">  Executive Summary </w:t>
            </w:r>
            <w:r>
              <w:t>This document outlines a comprehensive strategy for detecting and preventing fake accounts on digital platforms. It is accompanied by a visual presentation that introduces the concept, explains its real-world impact, and explores AI-powered detection methods. The key challenges include advanced bots, privacy concerns, and scalability. Solutions involve multi-factor authentication, behavioral analysis, and future technologies, such as blockchain. The integration of AI and cross-platform collaborations is critical. Effective fake account detection not only secures platforms but also preserves user trust and engagement.</w:t>
            </w:r>
          </w:p>
        </w:tc>
      </w:tr>
    </w:tbl>
    <w:p w14:paraId="357667F8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2414EC6A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1A7F6365" w14:textId="77777777" w:rsidR="009C6D96" w:rsidRDefault="00000000">
            <w:r>
              <w:rPr>
                <w:b/>
                <w:sz w:val="24"/>
              </w:rPr>
              <w:t xml:space="preserve">  Table of Contents </w:t>
            </w:r>
            <w:r>
              <w:t>1. ImageOutline</w:t>
            </w:r>
            <w:r>
              <w:br/>
              <w:t>2. ImageWhat is a  Fake Account Detection?</w:t>
            </w:r>
            <w:r>
              <w:br/>
              <w:t>3. ImageReal-World Examples of Fake Account Issues</w:t>
            </w:r>
            <w:r>
              <w:br/>
              <w:t>4. ImageTechniques for Fake Account Detection</w:t>
            </w:r>
            <w:r>
              <w:br/>
              <w:t>5. ImageRole of Artiﬁcial Intelligence in Detection</w:t>
            </w:r>
            <w:r>
              <w:br/>
              <w:t>6. ImageChallenges in Fake Account Detection</w:t>
            </w:r>
            <w:r>
              <w:br/>
              <w:t>7. ImageSolutions and Best Practices</w:t>
            </w:r>
            <w:r>
              <w:br/>
              <w:t>8. ImageFuture Trends in Fake Account Detection</w:t>
            </w:r>
            <w:r>
              <w:br/>
              <w:t>9. ImageCase Studies and Statistics</w:t>
            </w:r>
            <w:r>
              <w:br/>
              <w:t>10. ImageConclusion</w:t>
            </w:r>
            <w:r>
              <w:br/>
              <w:t>11. ImageThank You</w:t>
            </w:r>
          </w:p>
        </w:tc>
      </w:tr>
    </w:tbl>
    <w:p w14:paraId="51BE665D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489E79FE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1069DF0C" w14:textId="77777777" w:rsidR="009C6D96" w:rsidRDefault="00000000">
            <w:r>
              <w:rPr>
                <w:b/>
                <w:sz w:val="24"/>
              </w:rPr>
              <w:lastRenderedPageBreak/>
              <w:t xml:space="preserve">  1. ImageOutline </w:t>
            </w:r>
            <w:r>
              <w:t>Slide Content</w:t>
            </w:r>
            <w:r>
              <w:br/>
              <w:t>1Introduction</w:t>
            </w:r>
            <w:r>
              <w:br/>
              <w:t>2Real-World Examples</w:t>
            </w:r>
            <w:r>
              <w:br/>
              <w:t>3Detection Methods</w:t>
            </w:r>
            <w:r>
              <w:br/>
              <w:t>4Role of AI</w:t>
            </w:r>
            <w:r>
              <w:br/>
              <w:t>5Challenges</w:t>
            </w:r>
            <w:r>
              <w:br/>
              <w:t>6Solutions</w:t>
            </w:r>
            <w:r>
              <w:br/>
              <w:t>7Future Trends</w:t>
            </w:r>
            <w:r>
              <w:br/>
              <w:t>8Case Studies and Statistics</w:t>
            </w:r>
            <w:r>
              <w:br/>
              <w:t>9Conclusion</w:t>
            </w:r>
            <w:r>
              <w:br/>
              <w:t>2 / 12</w:t>
            </w:r>
            <w:r>
              <w:br/>
              <w:t>Speaker Notes</w:t>
            </w:r>
            <w:r>
              <w:br/>
              <w:t>In this slide titled Image Outline ',’ the following points are emphasized: 1Introduction 2Real-World Examples. Encourage the audience to consider the implications and relate them to current digital trends.</w:t>
            </w:r>
          </w:p>
        </w:tc>
      </w:tr>
    </w:tbl>
    <w:p w14:paraId="02BAECAE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70B201DA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581675CC" w14:textId="77777777" w:rsidR="009C6D96" w:rsidRDefault="00000000">
            <w:r>
              <w:rPr>
                <w:b/>
                <w:sz w:val="24"/>
              </w:rPr>
              <w:t xml:space="preserve">  2. ImageWhat is Fake Account Detection? </w:t>
            </w:r>
            <w:r>
              <w:t>Slide Content</w:t>
            </w:r>
            <w:r>
              <w:br/>
              <w:t>•Fake accounts are proﬁles created with malicious intent, such as spamming,</w:t>
            </w:r>
            <w:r>
              <w:br/>
              <w:t>phishing or spreading misinformation.</w:t>
            </w:r>
            <w:r>
              <w:br/>
              <w:t>•Detection is critical for maintaining platform integrity and user trust.</w:t>
            </w:r>
            <w:r>
              <w:br/>
              <w:t>•Common platforms aﬀected: Social media, messaging apps, and online</w:t>
            </w:r>
            <w:r>
              <w:br/>
              <w:t>services.</w:t>
            </w:r>
            <w:r>
              <w:br/>
              <w:t>Why It Matters</w:t>
            </w:r>
            <w:r>
              <w:br/>
              <w:t>It protects  users from fraud, enhances security, and ensures authentic interactions.</w:t>
            </w:r>
            <w:r>
              <w:br/>
              <w:t>3 / 12</w:t>
            </w:r>
            <w:r>
              <w:br/>
              <w:t>Speaker Notes</w:t>
            </w:r>
            <w:r>
              <w:br/>
              <w:t>In this slide titled 'ImageWhat is Fake Account Detection?', emphasize the following points: •Fake accounts are proﬁles created with malicious intent, such as spamming, phishing, or spreading misinformation.. Encourage the audience to consider the implications and relate to current digital trends.</w:t>
            </w:r>
          </w:p>
        </w:tc>
      </w:tr>
    </w:tbl>
    <w:p w14:paraId="77FE0ADE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11AA196E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67F3DE75" w14:textId="77777777" w:rsidR="009C6D96" w:rsidRDefault="00000000">
            <w:r>
              <w:rPr>
                <w:b/>
                <w:sz w:val="24"/>
              </w:rPr>
              <w:t xml:space="preserve">  3. ImageReal-World Examples of Fake Account Issues </w:t>
            </w:r>
            <w:r>
              <w:t>Slide Content</w:t>
            </w:r>
            <w:r>
              <w:br/>
              <w:t>•Social Media Bots : Automated accounts spreading propaganda during</w:t>
            </w:r>
            <w:r>
              <w:br/>
              <w:t>elections.</w:t>
            </w:r>
            <w:r>
              <w:br/>
              <w:t>•Phishing Accounts : Fake proﬁles on messaging apps impersonating trusted</w:t>
            </w:r>
            <w:r>
              <w:br/>
              <w:t>entities.</w:t>
            </w:r>
            <w:r>
              <w:br/>
            </w:r>
            <w:r>
              <w:lastRenderedPageBreak/>
              <w:t>•E-commerce Fraud : Bogus accounts creating fake reviews to manipulate</w:t>
            </w:r>
            <w:r>
              <w:br/>
              <w:t>product ratings.</w:t>
            </w:r>
            <w:r>
              <w:br/>
              <w:t>Case Example</w:t>
            </w:r>
            <w:r>
              <w:br/>
              <w:t>In 2020, a social media platform removed millions of fake accounts used to</w:t>
            </w:r>
            <w:r>
              <w:br/>
              <w:t>amplify misinformation.</w:t>
            </w:r>
            <w:r>
              <w:br/>
              <w:t>B</w:t>
            </w:r>
            <w:r>
              <w:br/>
              <w:t>Figure: Fake accounts in action4 / 12</w:t>
            </w:r>
            <w:r>
              <w:br/>
              <w:t>Speaker Notes</w:t>
            </w:r>
            <w:r>
              <w:br/>
              <w:t>In this slide titled ' Image Real-World Examples of Fake Account Issues',” the following points are emphasized: •Social Media Bots: Automated accounts spreading propaganda during elections.. Encourage the audience to consider the implications and relate to current digital trends.</w:t>
            </w:r>
          </w:p>
        </w:tc>
      </w:tr>
    </w:tbl>
    <w:p w14:paraId="459E4C27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7583938C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64DC6109" w14:textId="77777777" w:rsidR="009C6D96" w:rsidRDefault="00000000">
            <w:r>
              <w:rPr>
                <w:b/>
                <w:sz w:val="24"/>
              </w:rPr>
              <w:t xml:space="preserve">  4. ImageTechniques for Fake Account Detection </w:t>
            </w:r>
            <w:r>
              <w:t>Slide Content</w:t>
            </w:r>
            <w:r>
              <w:br/>
              <w:t>•Behavioral Analysis : Monitoring</w:t>
            </w:r>
            <w:r>
              <w:br/>
              <w:t>user activity patterns (e.g., posting</w:t>
            </w:r>
            <w:r>
              <w:br/>
              <w:t>frequency and  login times).</w:t>
            </w:r>
            <w:r>
              <w:br/>
              <w:t>•IP Tracking : Identifying suspicious</w:t>
            </w:r>
            <w:r>
              <w:br/>
              <w:t>IP addresses or VPN usage.•Email Veriﬁcation : Ensuring valid</w:t>
            </w:r>
            <w:r>
              <w:br/>
              <w:t>and unique email address .</w:t>
            </w:r>
            <w:r>
              <w:br/>
              <w:t>•Machine Learning : Using models</w:t>
            </w:r>
            <w:r>
              <w:br/>
              <w:t>to detect anomalies in the  user data.</w:t>
            </w:r>
            <w:r>
              <w:br/>
              <w:t>A</w:t>
            </w:r>
            <w:r>
              <w:br/>
              <w:t>Figure: Example of anomaly detection</w:t>
            </w:r>
            <w:r>
              <w:br/>
              <w:t>5 / 12</w:t>
            </w:r>
            <w:r>
              <w:br/>
              <w:t>Speaker Notes</w:t>
            </w:r>
            <w:r>
              <w:br/>
              <w:t>In this slide titled 'ImageTechniques for Fake Account Detection', the following points are emphasized: •Behavioral Analysis: Monitoring user activity patterns (e.g., posting). Encourage the audience to consider the implications and relate to current digital trends.</w:t>
            </w:r>
          </w:p>
        </w:tc>
      </w:tr>
    </w:tbl>
    <w:p w14:paraId="53C056AC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206B5BEE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14C9E538" w14:textId="77777777" w:rsidR="009C6D96" w:rsidRDefault="00000000">
            <w:r>
              <w:rPr>
                <w:b/>
                <w:sz w:val="24"/>
              </w:rPr>
              <w:t xml:space="preserve">  5. ImageRole of Artiﬁcial Intelligence in Detection </w:t>
            </w:r>
            <w:r>
              <w:t>Slide Content</w:t>
            </w:r>
            <w:r>
              <w:br/>
              <w:t>•Anomaly Detection : AI models identify deviations from normal user</w:t>
            </w:r>
            <w:r>
              <w:br/>
              <w:t>behavior.</w:t>
            </w:r>
            <w:r>
              <w:br/>
              <w:t>•Natural Language Processing : Analyzing text patterns in posts or</w:t>
            </w:r>
            <w:r>
              <w:br/>
              <w:t>messages.</w:t>
            </w:r>
            <w:r>
              <w:br/>
              <w:t>•Graph Analysis: Detecting suspicious networks of interconnected accounts.</w:t>
            </w:r>
            <w:r>
              <w:br/>
            </w:r>
            <w:r>
              <w:lastRenderedPageBreak/>
              <w:t>AI Advantage</w:t>
            </w:r>
            <w:r>
              <w:br/>
              <w:t>AI can process vast datasets in real time , thereby  improving detection accuracy and speed.</w:t>
            </w:r>
            <w:r>
              <w:br/>
              <w:t>6 / 12</w:t>
            </w:r>
            <w:r>
              <w:br/>
              <w:t>Speaker Notes</w:t>
            </w:r>
            <w:r>
              <w:br/>
              <w:t>In this slide titled ' Role of Artiﬁcial Intelligence in Detection',’ the following points are emphasized: •Anomaly Detection: AI models identify deviations from normal user behavior.. Encourage the audience to consider the implications and relate to current digital trends.</w:t>
            </w:r>
          </w:p>
        </w:tc>
      </w:tr>
    </w:tbl>
    <w:p w14:paraId="51B270FB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6F439B68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45A53DE0" w14:textId="77777777" w:rsidR="009C6D96" w:rsidRDefault="00000000">
            <w:r>
              <w:rPr>
                <w:b/>
                <w:sz w:val="24"/>
              </w:rPr>
              <w:t xml:space="preserve">  6. ImageChallenges in Fake Account Detection </w:t>
            </w:r>
            <w:r>
              <w:t>Slide Content</w:t>
            </w:r>
            <w:r>
              <w:br/>
              <w:t>•Sophisticated Bots: Advanced bots mimic human behavior.</w:t>
            </w:r>
            <w:r>
              <w:br/>
              <w:t>•Data Privacy: Balancing detection with user privacy concerns.</w:t>
            </w:r>
            <w:r>
              <w:br/>
              <w:t>•Scalability: Handling millions of accounts in real time .</w:t>
            </w:r>
            <w:r>
              <w:br/>
              <w:t>Key Issue</w:t>
            </w:r>
            <w:r>
              <w:br/>
              <w:t>Evolving tactics by malicious actors require continuous updates to detection</w:t>
            </w:r>
            <w:r>
              <w:br/>
              <w:t>systems.</w:t>
            </w:r>
            <w:r>
              <w:br/>
              <w:t>7 / 12</w:t>
            </w:r>
            <w:r>
              <w:br/>
              <w:t>Speaker Notes</w:t>
            </w:r>
            <w:r>
              <w:br/>
              <w:t>In this slide titled ' Image Challenges in Fake Account Detection',” the following points are emphasized: •Sophisticated Bots: Advanced bots mimic human behavior. •Data Privacy: Balancing detection with user privacy concerns.. Encourage the audience to consider the implications and relate to current digital trends.</w:t>
            </w:r>
          </w:p>
        </w:tc>
      </w:tr>
    </w:tbl>
    <w:p w14:paraId="0FADC73E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4842EBE2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18C13CB7" w14:textId="77777777" w:rsidR="009C6D96" w:rsidRDefault="00000000">
            <w:r>
              <w:rPr>
                <w:b/>
                <w:sz w:val="24"/>
              </w:rPr>
              <w:t xml:space="preserve">  7. ImageSolutions and Best Practices </w:t>
            </w:r>
            <w:r>
              <w:t>Slide Content</w:t>
            </w:r>
            <w:r>
              <w:br/>
              <w:t>Method Description</w:t>
            </w:r>
            <w:r>
              <w:br/>
              <w:t>Multi-Factor Authentication Requires multiple veriﬁcation steps to re-</w:t>
            </w:r>
            <w:r>
              <w:br/>
              <w:t>duce the creation of fake accounts .</w:t>
            </w:r>
            <w:r>
              <w:br/>
              <w:t>AI-Powered Monitoring Uses advanced ML models to detect pat-</w:t>
            </w:r>
            <w:r>
              <w:br/>
              <w:t>terns and anomalies.</w:t>
            </w:r>
            <w:r>
              <w:br/>
              <w:t>User Reporting Encourages users to ﬂag suspicious ac-</w:t>
            </w:r>
            <w:r>
              <w:br/>
              <w:t>counts for review.</w:t>
            </w:r>
            <w:r>
              <w:br/>
              <w:t>Table: Eﬀective Strategies</w:t>
            </w:r>
            <w:r>
              <w:br/>
              <w:t>8 / 12</w:t>
            </w:r>
            <w:r>
              <w:br/>
              <w:t>Speaker Notes</w:t>
            </w:r>
            <w:r>
              <w:br/>
              <w:t xml:space="preserve">In this slide titled Image Solutions and Best Practices',’ the following points are emphasized: Method Description Multi-Factor Authentication Requires </w:t>
            </w:r>
            <w:r>
              <w:lastRenderedPageBreak/>
              <w:t>multiple veriﬁcation steps to re-. Encourage the audience to consider the implications and relate to current digital trends.</w:t>
            </w:r>
          </w:p>
        </w:tc>
      </w:tr>
    </w:tbl>
    <w:p w14:paraId="4A6007CE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7B75EF2E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61184758" w14:textId="77777777" w:rsidR="009C6D96" w:rsidRDefault="00000000">
            <w:r>
              <w:rPr>
                <w:b/>
                <w:sz w:val="24"/>
              </w:rPr>
              <w:t xml:space="preserve">  8. ImageFuture Trends in Fake Account Detection </w:t>
            </w:r>
            <w:r>
              <w:t>Slide Content</w:t>
            </w:r>
            <w:r>
              <w:br/>
              <w:t>•Advanced AI Models : Integration of generative AI to predict new bot</w:t>
            </w:r>
            <w:r>
              <w:br/>
              <w:t>behaviors.</w:t>
            </w:r>
            <w:r>
              <w:br/>
              <w:t>•Blockchain Veriﬁcation : Decentralized identity systems to authenticate</w:t>
            </w:r>
            <w:r>
              <w:br/>
              <w:t>users.</w:t>
            </w:r>
            <w:r>
              <w:br/>
              <w:t>•Collaborative Platforms : Cross-platform data sharing to track fake</w:t>
            </w:r>
            <w:r>
              <w:br/>
              <w:t>accounts.</w:t>
            </w:r>
            <w:r>
              <w:br/>
              <w:t>Looking Ahead</w:t>
            </w:r>
            <w:r>
              <w:br/>
              <w:t>Emerging technologies will enhance detection but require careful  ethical considerations.</w:t>
            </w:r>
            <w:r>
              <w:br/>
              <w:t>9 / 12</w:t>
            </w:r>
            <w:r>
              <w:br/>
              <w:t>Speaker Notes</w:t>
            </w:r>
            <w:r>
              <w:br/>
              <w:t>In this slide titled ' Future Trends in Fake Account Detection',’ the following points are emphasized: •Advanced AI Models: Integration of generative AI to predict new bot behaviors.. Encourage the audience to consider the implications and relate to current digital trends.</w:t>
            </w:r>
          </w:p>
        </w:tc>
      </w:tr>
    </w:tbl>
    <w:p w14:paraId="7665AD58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714D22D5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35B81011" w14:textId="77777777" w:rsidR="009C6D96" w:rsidRDefault="00000000">
            <w:r>
              <w:rPr>
                <w:b/>
                <w:sz w:val="24"/>
              </w:rPr>
              <w:t xml:space="preserve">  9. ImageCase Studies and Statistics </w:t>
            </w:r>
            <w:r>
              <w:t>Slide Content</w:t>
            </w:r>
            <w:r>
              <w:br/>
              <w:t>•Case Study : A major platform used AI to detect 95% of fake accounts in</w:t>
            </w:r>
            <w:r>
              <w:br/>
              <w:t>2024</w:t>
            </w:r>
            <w:r>
              <w:br/>
              <w:t>•Statistic : Over 15% of social media accounts are estimated to be fake or</w:t>
            </w:r>
            <w:r>
              <w:br/>
              <w:t>automated.</w:t>
            </w:r>
            <w:r>
              <w:br/>
              <w:t>•Impact: Effective  detection reduced spam reports by 40% on a leading app.</w:t>
            </w:r>
            <w:r>
              <w:br/>
              <w:t>C</w:t>
            </w:r>
            <w:r>
              <w:br/>
              <w:t>Figure: Impact of detection strategies</w:t>
            </w:r>
            <w:r>
              <w:br/>
              <w:t>10 / 12</w:t>
            </w:r>
            <w:r>
              <w:br/>
              <w:t>Speaker Notes</w:t>
            </w:r>
            <w:r>
              <w:br/>
              <w:t>In this slide titled ' Image Case Studies and Statistics', emphasize the following points: •Case Study: A major platform used AI to detect 95% of fake accounts in 2024.. Encourage the audience to consider the implications and relate to current digital trends.</w:t>
            </w:r>
          </w:p>
        </w:tc>
      </w:tr>
    </w:tbl>
    <w:p w14:paraId="373E2A3C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47E3F583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66E70627" w14:textId="77777777" w:rsidR="009C6D96" w:rsidRDefault="00000000">
            <w:r>
              <w:rPr>
                <w:b/>
                <w:sz w:val="24"/>
              </w:rPr>
              <w:t xml:space="preserve">  10. ImageConclusion </w:t>
            </w:r>
            <w:r>
              <w:t>Slide Content</w:t>
            </w:r>
            <w:r>
              <w:br/>
              <w:t>• Fake detection of fake accounts  is essential for secure digital platforms.</w:t>
            </w:r>
            <w:r>
              <w:br/>
              <w:t>•Combining multiple techniques (behavioral, ML, user input) enhances</w:t>
            </w:r>
            <w:r>
              <w:br/>
            </w:r>
            <w:r>
              <w:lastRenderedPageBreak/>
              <w:t>eﬀectiveness.</w:t>
            </w:r>
            <w:r>
              <w:br/>
              <w:t>Ongoing research and adaptation are key to staying ahead of malicious actors.</w:t>
            </w:r>
            <w:r>
              <w:br/>
              <w:t>Contact Information</w:t>
            </w:r>
            <w:r>
              <w:br/>
              <w:t>11 / 12</w:t>
            </w:r>
            <w:r>
              <w:br/>
              <w:t>Speaker Notes</w:t>
            </w:r>
            <w:r>
              <w:br/>
              <w:t>In this slide titled '’ ImageConclusion, emphasize the following points: •Fake account detection is essential for secure digital platforms. • The combination of multiple techniques (behavioral, ML, and user input) is enhanced. Encourage the audience to consider the implications and relate to current digital trends.</w:t>
            </w:r>
          </w:p>
        </w:tc>
      </w:tr>
    </w:tbl>
    <w:p w14:paraId="0F4E7949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30D615D6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508F9F10" w14:textId="77777777" w:rsidR="009C6D96" w:rsidRDefault="00000000">
            <w:r>
              <w:rPr>
                <w:b/>
                <w:sz w:val="24"/>
              </w:rPr>
              <w:t xml:space="preserve">  11. ImageThank You </w:t>
            </w:r>
            <w:r>
              <w:t>Slide Content</w:t>
            </w:r>
            <w:r>
              <w:br/>
              <w:t>Thank You! For more information, please  contact:</w:t>
            </w:r>
            <w:r>
              <w:br/>
              <w:t>12 / 12</w:t>
            </w:r>
            <w:r>
              <w:br/>
              <w:t>Speaker Notes</w:t>
            </w:r>
            <w:r>
              <w:br/>
              <w:t>In this slide titled ' Image Thank You', emphasize the following points: Thank You! For more information, contact: 12 / 12. Encourage the audience to consider the implications and relate to current digital trends.</w:t>
            </w:r>
          </w:p>
        </w:tc>
      </w:tr>
    </w:tbl>
    <w:p w14:paraId="2010713C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4C62F4C5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31D4D102" w14:textId="77777777" w:rsidR="009C6D96" w:rsidRDefault="00000000">
            <w:r>
              <w:rPr>
                <w:b/>
                <w:sz w:val="24"/>
              </w:rPr>
              <w:t xml:space="preserve">  Ethical Implications of Fake Account Detection </w:t>
            </w:r>
            <w:r>
              <w:t>Slide Content</w:t>
            </w:r>
            <w:r>
              <w:br/>
              <w:t>Balancing security and  user privacy.</w:t>
            </w:r>
            <w:r>
              <w:br/>
              <w:t>Avoiding false positives in detection systems:</w:t>
            </w:r>
            <w:r>
              <w:br/>
              <w:t>Transparency in AI-driven moderation.</w:t>
            </w:r>
            <w:r>
              <w:br/>
              <w:t>Speaker Notes</w:t>
            </w:r>
            <w:r>
              <w:br/>
              <w:t>The slide on 'Ethical Implications of Fake Account Detection' should address both the strategic and operational dimensions. Highlights the importance of fairness, transparency, and policy alignment in managing fake accounts.</w:t>
            </w:r>
          </w:p>
        </w:tc>
      </w:tr>
    </w:tbl>
    <w:p w14:paraId="0B550881" w14:textId="77777777" w:rsidR="009C6D96" w:rsidRDefault="009C6D9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0"/>
      </w:tblGrid>
      <w:tr w:rsidR="009C6D96" w14:paraId="5C642218" w14:textId="77777777">
        <w:trPr>
          <w:jc w:val="center"/>
        </w:trPr>
        <w:tc>
          <w:tcPr>
            <w:tcW w:w="14400" w:type="dxa"/>
            <w:shd w:val="clear" w:color="auto" w:fill="E6F0FA"/>
          </w:tcPr>
          <w:p w14:paraId="5833F5A8" w14:textId="77777777" w:rsidR="009C6D96" w:rsidRDefault="00000000">
            <w:r>
              <w:rPr>
                <w:b/>
                <w:sz w:val="24"/>
              </w:rPr>
              <w:t xml:space="preserve">  Integration with Platform Policies </w:t>
            </w:r>
            <w:r>
              <w:t>Slide Content</w:t>
            </w:r>
            <w:r>
              <w:br/>
              <w:t>Aligning detection methods with terms of service.</w:t>
            </w:r>
            <w:r>
              <w:br/>
              <w:t>Ensuring consistent enforcement of laws .</w:t>
            </w:r>
            <w:r>
              <w:br/>
              <w:t>User education and policy communication.</w:t>
            </w:r>
            <w:r>
              <w:br/>
              <w:t>Speaker Notes</w:t>
            </w:r>
            <w:r>
              <w:br/>
              <w:t>The slide on 'Integration with Platform Policies' should address both strategic and operational dimensions. Highlight the importance of fairness, transparency, and policy alignment while managing fake accounts.</w:t>
            </w:r>
          </w:p>
        </w:tc>
      </w:tr>
    </w:tbl>
    <w:p w14:paraId="087CDA6C" w14:textId="77777777" w:rsidR="009B4FE9" w:rsidRDefault="009B4FE9"/>
    <w:sectPr w:rsidR="009B4FE9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157384">
    <w:abstractNumId w:val="8"/>
  </w:num>
  <w:num w:numId="2" w16cid:durableId="1694070236">
    <w:abstractNumId w:val="6"/>
  </w:num>
  <w:num w:numId="3" w16cid:durableId="529880358">
    <w:abstractNumId w:val="5"/>
  </w:num>
  <w:num w:numId="4" w16cid:durableId="1262684074">
    <w:abstractNumId w:val="4"/>
  </w:num>
  <w:num w:numId="5" w16cid:durableId="646936694">
    <w:abstractNumId w:val="7"/>
  </w:num>
  <w:num w:numId="6" w16cid:durableId="470094373">
    <w:abstractNumId w:val="3"/>
  </w:num>
  <w:num w:numId="7" w16cid:durableId="1338194812">
    <w:abstractNumId w:val="2"/>
  </w:num>
  <w:num w:numId="8" w16cid:durableId="1126387322">
    <w:abstractNumId w:val="1"/>
  </w:num>
  <w:num w:numId="9" w16cid:durableId="190337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311"/>
    <w:rsid w:val="0006063C"/>
    <w:rsid w:val="0015074B"/>
    <w:rsid w:val="0029639D"/>
    <w:rsid w:val="00326F90"/>
    <w:rsid w:val="00687D98"/>
    <w:rsid w:val="009B4FE9"/>
    <w:rsid w:val="009C6D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07BB5"/>
  <w14:defaultImageDpi w14:val="300"/>
  <w15:docId w15:val="{35F8507B-D369-47AF-A872-E3C80B1A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87D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vinashgithub07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vinashrajselv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Avinash Selvam</cp:lastModifiedBy>
  <cp:revision>2</cp:revision>
  <dcterms:created xsi:type="dcterms:W3CDTF">2013-12-23T23:15:00Z</dcterms:created>
  <dcterms:modified xsi:type="dcterms:W3CDTF">2025-08-08T08:07:00Z</dcterms:modified>
  <cp:category/>
</cp:coreProperties>
</file>